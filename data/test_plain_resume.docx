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John Doe</w:t>
      </w:r>
    </w:p>
    <w:p>
      <w:pPr>
        <w:jc w:val="center"/>
      </w:pPr>
      <w:hyperlink r:id="rId9">
        <w:r>
          <w:rPr>
            <w:rStyle w:val="Hyperlink"/>
          </w:rPr>
          <w:t>johndoe@example.com</w:t>
        </w:r>
      </w:hyperlink>
      <w:r>
        <w:t xml:space="preserve"> | </w:t>
      </w:r>
      <w:r>
        <w:t>123-456-7890</w:t>
      </w:r>
      <w:r>
        <w:t xml:space="preserve"> | </w:t>
      </w:r>
      <w:r>
        <w:t>Somewhere, USA</w:t>
      </w:r>
    </w:p>
    <w:p>
      <w:pPr>
        <w:spacing w:before="80" w:after="200"/>
      </w:pPr>
      <w:r>
        <w:t>Experienced Widget Expert with a lot of experience in the field.</w:t>
        <w:br/>
        <w:t>Proficient in the skills employers look for.</w:t>
        <w:br/>
        <w:t>Lots of experience.</w:t>
      </w:r>
    </w:p>
    <w:p>
      <w:pPr>
        <w:jc w:val="center"/>
      </w:pP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LinkedIn</w:t>
        </w:r>
      </w:hyperlink>
      <w:r>
        <w:t xml:space="preserve"> | </w:t>
      </w:r>
      <w:hyperlink r:id="rId12">
        <w:r>
          <w:rPr>
            <w:rStyle w:val="Hyperlink"/>
          </w:rPr>
          <w:t>Website</w:t>
        </w:r>
      </w:hyperlink>
      <w:r>
        <w:t xml:space="preserve"> | </w:t>
      </w:r>
      <w:hyperlink r:id="rId13">
        <w:r>
          <w:rPr>
            <w:rStyle w:val="Hyperlink"/>
          </w:rPr>
          <w:t>X/Twitter</w:t>
        </w:r>
      </w:hyperlink>
    </w:p>
    <w:p>
      <w:pPr>
        <w:jc w:val="center"/>
      </w:pPr>
      <w:r>
        <w:t>US Citizen</w:t>
      </w:r>
    </w:p>
    <w:p>
      <w:pPr>
        <w:pStyle w:val="Heading2"/>
      </w:pPr>
      <w:r>
        <w:t>Certifications</w:t>
      </w:r>
    </w:p>
    <w:p>
      <w:pPr>
        <w:tabs>
          <w:tab w:pos="10656" w:val="right"/>
        </w:tabs>
        <w:spacing w:after="20"/>
      </w:pPr>
      <w:r>
        <w:rPr>
          <w:b/>
        </w:rPr>
        <w:t>BigCorp Certified Widget Expert</w:t>
      </w:r>
      <w:r>
        <w:tab/>
      </w:r>
      <w:r>
        <w:t>BigCorp</w:t>
      </w:r>
      <w:r>
        <w:br/>
      </w:r>
      <w:r>
        <w:t>Issued: March 2020</w:t>
      </w:r>
      <w:r>
        <w:t xml:space="preserve"> - </w:t>
      </w:r>
      <w:r>
        <w:t>Expires: March 2025</w:t>
      </w:r>
    </w:p>
    <w:p>
      <w:pPr>
        <w:tabs>
          <w:tab w:pos="10656" w:val="right"/>
        </w:tabs>
        <w:spacing w:after="20"/>
      </w:pPr>
      <w:r>
        <w:rPr>
          <w:b/>
        </w:rPr>
        <w:t>BigCorp Certified Thing Expert</w:t>
      </w:r>
      <w:r>
        <w:tab/>
      </w:r>
      <w:r>
        <w:t>BigCorp</w:t>
      </w:r>
      <w:r>
        <w:br/>
      </w:r>
      <w:r>
        <w:t>Issued: April 2020</w:t>
      </w:r>
      <w:r>
        <w:t xml:space="preserve"> - </w:t>
      </w:r>
      <w:r>
        <w:t>Expires: April 2025</w:t>
      </w:r>
    </w:p>
    <w:p>
      <w:pPr>
        <w:pStyle w:val="Heading2"/>
        <w:jc w:val="center"/>
      </w:pPr>
      <w:r>
        <w:t>Education</w:t>
      </w:r>
    </w:p>
    <w:p>
      <w:pPr>
        <w:tabs>
          <w:tab w:pos="10656" w:val="right"/>
        </w:tabs>
      </w:pPr>
      <w:r>
        <w:rPr>
          <w:b/>
          <w:sz w:val="24"/>
        </w:rPr>
        <w:t>University of Example</w:t>
      </w:r>
      <w:r>
        <w:rPr>
          <w:b/>
        </w:rPr>
        <w:t xml:space="preserve">	Impressive Degree</w:t>
        <w:br/>
      </w:r>
      <w:r>
        <w:t>August 1990</w:t>
      </w:r>
      <w:r>
        <w:t xml:space="preserve"> - May 1994</w:t>
      </w:r>
      <w:r>
        <w:tab/>
        <w:t>GPA: 3.5</w:t>
      </w:r>
    </w:p>
    <w:p/>
    <w:p>
      <w:pPr>
        <w:tabs>
          <w:tab w:pos="10656" w:val="right"/>
        </w:tabs>
      </w:pPr>
      <w:r>
        <w:rPr>
          <w:b/>
          <w:sz w:val="24"/>
        </w:rPr>
        <w:t>College of Education</w:t>
      </w:r>
      <w:r>
        <w:rPr>
          <w:b/>
        </w:rPr>
        <w:t xml:space="preserve">	Less Impressive Degree</w:t>
        <w:br/>
      </w:r>
      <w:r>
        <w:t>August 1986</w:t>
      </w:r>
      <w:r>
        <w:t xml:space="preserve"> - May 1989</w:t>
      </w:r>
      <w:r>
        <w:tab/>
        <w:t>GPA: 4.0</w:t>
      </w:r>
    </w:p>
    <w:p/>
    <w:p>
      <w:pPr>
        <w:pStyle w:val="Heading2"/>
        <w:jc w:val="center"/>
      </w:pPr>
      <w:r>
        <w:t>Executive Summary</w:t>
      </w:r>
    </w:p>
    <w:p>
      <w:pPr>
        <w:pStyle w:val="Heading4"/>
      </w:pPr>
      <w:r>
        <w:t>Worker</w:t>
      </w:r>
    </w:p>
    <w:p>
      <w:pPr>
        <w:pStyle w:val="ListBullet"/>
      </w:pPr>
      <w:r>
        <w:t>Performed senior tasks</w:t>
      </w:r>
      <w:r>
        <w:rPr>
          <w:i/>
        </w:rPr>
        <w:t xml:space="preserve"> (Another Company, Inc., 2024)</w:t>
      </w:r>
    </w:p>
    <w:p>
      <w:pPr>
        <w:pStyle w:val="ListBullet"/>
      </w:pPr>
      <w:r>
        <w:t>Performed junior tasks.</w:t>
      </w:r>
      <w:r>
        <w:rPr>
          <w:i/>
        </w:rPr>
        <w:t xml:space="preserve"> (A Company, LLC, 2022)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  <w:tc>
          <w:tcPr>
            <w:tcW w:type="dxa" w:w="2700"/>
          </w:tcPr>
          <w:p>
            <w:r>
              <w:rPr>
                <w:b/>
              </w:rPr>
              <w:t>Skill</w:t>
            </w:r>
          </w:p>
        </w:tc>
        <w:tc>
          <w:tcPr>
            <w:tcW w:type="dxa" w:w="2700"/>
          </w:tcPr>
          <w:p>
            <w:r>
              <w:rPr>
                <w:b/>
              </w:rPr>
              <w:t>YOE (from - to)</w:t>
            </w:r>
          </w:p>
        </w:tc>
      </w:tr>
      <w:tr>
        <w:tc>
          <w:tcPr>
            <w:tcW w:type="dxa" w:w="2700"/>
            <w:vAlign w:val="center"/>
          </w:tcPr>
          <w:p>
            <w:r>
              <w:t>Skill 1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  <w:tc>
          <w:tcPr>
            <w:tcW w:type="dxa" w:w="2700"/>
            <w:vAlign w:val="center"/>
          </w:tcPr>
          <w:p>
            <w:r>
              <w:t>Skill 2</w:t>
            </w:r>
          </w:p>
        </w:tc>
        <w:tc>
          <w:tcPr>
            <w:tcW w:type="dxa" w:w="2700"/>
          </w:tcPr>
          <w:p>
            <w:r>
              <w:t>3.0 (2020 - 2024)</w:t>
            </w:r>
          </w:p>
        </w:tc>
      </w:tr>
    </w:tbl>
    <w:p>
      <w:r>
        <w:br w:type="page"/>
      </w:r>
    </w:p>
    <w:p>
      <w:pPr>
        <w:pStyle w:val="Heading2"/>
      </w:pPr>
      <w:r>
        <w:t>Projects</w:t>
      </w:r>
    </w:p>
    <w:p>
      <w:pPr>
        <w:tabs>
          <w:tab w:pos="10656" w:val="right"/>
        </w:tabs>
        <w:spacing w:after="120"/>
      </w:pPr>
      <w:r>
        <w:rPr>
          <w:b/>
        </w:rPr>
        <w:t>A Useful project</w:t>
      </w:r>
      <w:r>
        <w:tab/>
      </w:r>
      <w:hyperlink r:id="rId14">
        <w:r>
          <w:rPr>
            <w:rStyle w:val="Hyperlink"/>
          </w:rPr>
          <w:t>Website: A Useful Project</w:t>
        </w:r>
      </w:hyperlink>
    </w:p>
    <w:p>
      <w:pPr>
        <w:spacing w:before="0" w:after="0"/>
      </w:pPr>
      <w:r>
        <w:t>This should still be pretty short, 2-3 sentences.</w:t>
      </w:r>
    </w:p>
    <w:p>
      <w:pPr>
        <w:spacing w:before="0" w:after="120"/>
      </w:pPr>
      <w:r>
        <w:rPr>
          <w:i/>
        </w:rPr>
        <w:t>Skills: Skill 1, Skill 2, Skill 5</w:t>
      </w:r>
    </w:p>
    <w:p>
      <w:pPr>
        <w:tabs>
          <w:tab w:pos="10656" w:val="right"/>
        </w:tabs>
        <w:spacing w:after="120"/>
      </w:pPr>
      <w:r>
        <w:rPr>
          <w:b/>
        </w:rPr>
        <w:t>Another Useful project</w:t>
      </w:r>
      <w:r>
        <w:tab/>
      </w:r>
      <w:hyperlink r:id="rId15">
        <w:r>
          <w:rPr>
            <w:rStyle w:val="Hyperlink"/>
          </w:rPr>
          <w:t>Website: Another Useful Project</w:t>
        </w:r>
      </w:hyperlink>
    </w:p>
    <w:p>
      <w:pPr>
        <w:spacing w:before="0" w:after="0"/>
      </w:pPr>
      <w:r>
        <w:t>This should still be pretty short, include</w:t>
      </w:r>
      <w:r>
        <w:rPr>
          <w:b/>
        </w:rPr>
        <w:t xml:space="preserve"> </w:t>
        <w:t>Skill 3</w:t>
      </w:r>
      <w:r>
        <w:t>, 2-3 sentences.</w:t>
      </w:r>
    </w:p>
    <w:p>
      <w:pPr>
        <w:spacing w:before="0" w:after="120"/>
      </w:pPr>
      <w:r>
        <w:rPr>
          <w:i/>
        </w:rPr>
        <w:t>Skills: Skill 3, Skill 4, Skill 5</w:t>
      </w:r>
    </w:p>
    <w:p>
      <w:pPr>
        <w:pStyle w:val="Heading2"/>
        <w:jc w:val="center"/>
      </w:pPr>
      <w:r>
        <w:t>Work History</w:t>
      </w: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Senior Worker</w:t>
      </w:r>
      <w:r>
        <w:rPr>
          <w:b/>
          <w:sz w:val="24"/>
        </w:rPr>
        <w:tab/>
        <w:t>Another Company, Inc.</w:t>
      </w:r>
    </w:p>
    <w:p>
      <w:pPr>
        <w:tabs>
          <w:tab w:pos="10656" w:val="right"/>
        </w:tabs>
        <w:spacing w:after="100"/>
      </w:pPr>
      <w:r>
        <w:t>January 2023</w:t>
        <w:t xml:space="preserve"> - January 2024</w:t>
      </w:r>
      <w:r>
        <w:tab/>
        <w:t>remote</w:t>
      </w:r>
    </w:p>
    <w:p>
      <w:pPr>
        <w:spacing w:after="200" w:before="0"/>
      </w:pPr>
      <w:r>
        <w:rPr>
          <w:b/>
          <w:i/>
        </w:rPr>
        <w:t>Performed senior tasks</w:t>
      </w:r>
    </w:p>
    <w:p>
      <w:pPr>
        <w:spacing w:before="0" w:after="120"/>
      </w:pPr>
      <w:r>
        <w:t>Performed activities associated with a senior role.</w:t>
        <w:br/>
      </w:r>
      <w:r>
        <w:t>Also did other things as required.</w:t>
        <w:br/>
      </w:r>
    </w:p>
    <w:p>
      <w:pPr>
        <w:spacing w:before="0" w:after="120"/>
      </w:pPr>
      <w:r>
        <w:t>* Proficient with (</w:t>
      </w:r>
      <w:r>
        <w:rPr>
          <w:b/>
        </w:rPr>
        <w:t>Skill 1</w:t>
      </w:r>
      <w:r>
        <w:t>), (always) and regularly.</w:t>
        <w:br/>
      </w:r>
    </w:p>
    <w:p>
      <w:r>
        <w:rPr>
          <w:i/>
          <w:sz w:val="16"/>
        </w:rPr>
        <w:t>Skills: Skill 1, Skill 2, Skill 3</w:t>
      </w:r>
    </w:p>
    <w:p>
      <w:pPr>
        <w:spacing w:after="240"/>
        <w:pBdr>
          <w:bottom w:val="single" w:sz="6" w:space="1" w:color="auto"/>
        </w:pBdr>
        <w:ind w:left="2880" w:right="2880"/>
      </w:pPr>
    </w:p>
    <w:p>
      <w:pPr>
        <w:tabs>
          <w:tab w:pos="10656" w:val="right"/>
        </w:tabs>
        <w:spacing w:after="100"/>
      </w:pPr>
      <w:r>
        <w:rPr>
          <w:b/>
          <w:sz w:val="24"/>
          <w:u w:val="single"/>
        </w:rPr>
        <w:t>Junior Worker</w:t>
      </w:r>
      <w:r>
        <w:rPr>
          <w:b/>
          <w:sz w:val="24"/>
        </w:rPr>
        <w:tab/>
        <w:t>A Company, LLC</w:t>
      </w:r>
    </w:p>
    <w:p>
      <w:pPr>
        <w:tabs>
          <w:tab w:pos="10656" w:val="right"/>
        </w:tabs>
        <w:spacing w:after="100"/>
      </w:pPr>
      <w:r>
        <w:t>June 2020</w:t>
        <w:t xml:space="preserve"> - June 2022</w:t>
      </w:r>
      <w:r>
        <w:tab/>
        <w:t>Somewhere, USA</w:t>
      </w:r>
    </w:p>
    <w:p>
      <w:pPr>
        <w:spacing w:after="200" w:before="0"/>
      </w:pPr>
      <w:r>
        <w:rPr>
          <w:b/>
          <w:i/>
        </w:rPr>
        <w:t>Performed junior tasks.</w:t>
      </w:r>
    </w:p>
    <w:p>
      <w:pPr>
        <w:spacing w:before="0" w:after="120"/>
      </w:pPr>
      <w:r>
        <w:t>Performed routine activities associated with a junior role.</w:t>
        <w:br/>
      </w:r>
      <w:r>
        <w:t>Other things were done as required.</w:t>
        <w:br/>
      </w:r>
    </w:p>
    <w:p>
      <w:pPr>
        <w:spacing w:before="0" w:after="120"/>
      </w:pPr>
      <w:r>
        <w:t>* a thing with</w:t>
      </w:r>
      <w:r>
        <w:rPr>
          <w:b/>
        </w:rPr>
        <w:t xml:space="preserve"> </w:t>
        <w:t>Skill 1</w:t>
        <w:t xml:space="preserve"> </w:t>
      </w:r>
      <w:r>
        <w:t>successfully</w:t>
        <w:br/>
      </w:r>
      <w:r>
        <w:t>* another thing with</w:t>
      </w:r>
      <w:r>
        <w:rPr>
          <w:b/>
        </w:rPr>
        <w:t xml:space="preserve"> </w:t>
        <w:t>Skill 2</w:t>
        <w:t xml:space="preserve"> </w:t>
      </w:r>
      <w:r>
        <w:t>successfully</w:t>
        <w:br/>
      </w:r>
    </w:p>
    <w:p>
      <w:r>
        <w:rPr>
          <w:i/>
          <w:sz w:val="16"/>
        </w:rPr>
        <w:t>Skills: Skill 1, Skill 2, Skill 4</w:t>
      </w:r>
    </w:p>
    <w:p>
      <w:pPr>
        <w:spacing w:after="240"/>
        <w:pBdr>
          <w:bottom w:val="single" w:sz="6" w:space="1" w:color="auto"/>
        </w:pBdr>
        <w:ind w:left="2880" w:right="2880"/>
      </w:pP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DefaultCharacterFont" w:default="1">
    <w:name w:val="Default Character Font"/>
    <w:uiPriority w:val="1"/>
    <w:semiHidden/>
    <w:unhideWhenUsed/>
  </w:style>
  <w:style w:type="character" w:styleId="Hyperlink">
    <w:name w:val="Hyperlink"/>
    <w:basedOn w:val="DefaultCharacterFont"/>
    <w:unhideWhenUsed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 johndoe@example.com" TargetMode="External"/><Relationship Id="rId10" Type="http://schemas.openxmlformats.org/officeDocument/2006/relationships/hyperlink" Target="https://github.com/example" TargetMode="External"/><Relationship Id="rId11" Type="http://schemas.openxmlformats.org/officeDocument/2006/relationships/hyperlink" Target="https://www.linkedin.com/in/example" TargetMode="External"/><Relationship Id="rId12" Type="http://schemas.openxmlformats.org/officeDocument/2006/relationships/hyperlink" Target="https://www.example.com" TargetMode="External"/><Relationship Id="rId13" Type="http://schemas.openxmlformats.org/officeDocument/2006/relationships/hyperlink" Target="https://twitter.com/example" TargetMode="External"/><Relationship Id="rId14" Type="http://schemas.openxmlformats.org/officeDocument/2006/relationships/hyperlink" Target="https://example.com/useful1" TargetMode="External"/><Relationship Id="rId15" Type="http://schemas.openxmlformats.org/officeDocument/2006/relationships/hyperlink" Target="https://example.com/usefu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