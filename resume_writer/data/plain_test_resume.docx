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after="0" w:before="80"/>
        <w:jc w:val="center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pStyle w:val="Heading3"/>
      </w:pPr>
      <w:r>
        <w:t>Visa Status</w:t>
      </w:r>
    </w:p>
    <w:p>
      <w:r>
        <w:t>Work Authorization: US Citizen</w:t>
        <w:br/>
        <w:t>Require Sponsorship: No</w:t>
      </w:r>
    </w:p>
    <w:p>
      <w:pPr>
        <w:spacing w:before="20" w:after="20"/>
        <w:jc w:val="center"/>
      </w:pPr>
      <w:r>
        <w:t>BigCorp Certified Widget Expert / BigCorp Certified Thing Expert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rPr>
          <w:trHeight w:val="288"/>
        </w:trP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  <w:vAlign w:val="center"/>
          </w:tcPr>
          <w:p>
            <w:r>
              <w:t>3.0 /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  <w:vAlign w:val="center"/>
          </w:tcPr>
          <w:p>
            <w:r>
              <w:t>3.0  / (2020 - 2024)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Work History</w:t>
      </w:r>
    </w:p>
    <w:p>
      <w:pPr>
        <w:tabs>
          <w:tab w:pos="10656" w:val="right"/>
        </w:tabs>
        <w:spacing w:before="100" w:after="100"/>
      </w:pPr>
      <w:r>
        <w:rPr>
          <w:b/>
          <w:sz w:val="24"/>
          <w:u w:val="single"/>
        </w:rPr>
        <w:t>Senior Worker</w:t>
      </w:r>
      <w:r>
        <w:rPr>
          <w:b/>
          <w:sz w:val="24"/>
        </w:rPr>
        <w:tab/>
        <w:t>Another Company</w:t>
      </w:r>
      <w:r>
        <w:br/>
      </w:r>
      <w:r>
        <w:t>January 2023</w:t>
        <w:t>- January 2024</w:t>
      </w:r>
      <w:r>
        <w:tab/>
        <w:t>remote</w:t>
      </w:r>
    </w:p>
    <w:p>
      <w:pPr>
        <w:spacing w:after="100" w:before="0"/>
      </w:pPr>
      <w:r>
        <w:rPr>
          <w:b/>
          <w:i/>
        </w:rPr>
        <w:t>Performed senior tasks</w:t>
      </w:r>
    </w:p>
    <w:p>
      <w:pPr>
        <w:spacing w:before="0" w:after="120"/>
      </w:pPr>
      <w:r>
        <w:t>Performed activities associated with a senior role.</w:t>
        <w:br/>
        <w:t>Also did other things as required.</w:t>
        <w:br/>
      </w:r>
    </w:p>
    <w:p>
      <w:r>
        <w:rPr>
          <w:i/>
          <w:sz w:val="16"/>
        </w:rPr>
        <w:t>Skills: Skill 1, Skill 2, Skill 3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tabs>
          <w:tab w:pos="10656" w:val="right"/>
        </w:tabs>
        <w:spacing w:before="100" w:after="100"/>
      </w:pPr>
      <w:r>
        <w:rPr>
          <w:b/>
          <w:sz w:val="24"/>
          <w:u w:val="single"/>
        </w:rPr>
        <w:t>Junior Worker</w:t>
      </w:r>
      <w:r>
        <w:rPr>
          <w:b/>
          <w:sz w:val="24"/>
        </w:rPr>
        <w:tab/>
        <w:t>A Company</w:t>
      </w:r>
      <w:r>
        <w:br/>
      </w:r>
      <w:r>
        <w:t>June 2020</w:t>
        <w:t>- June 2022</w:t>
      </w:r>
      <w:r>
        <w:tab/>
        <w:t>Somewhere, USA</w:t>
      </w:r>
    </w:p>
    <w:p>
      <w:pPr>
        <w:spacing w:after="100" w:before="0"/>
      </w:pPr>
      <w:r>
        <w:rPr>
          <w:b/>
          <w:i/>
        </w:rPr>
        <w:t>Performed junior tasks.</w:t>
      </w:r>
    </w:p>
    <w:p>
      <w:pPr>
        <w:spacing w:before="0" w:after="120"/>
      </w:pPr>
      <w:r>
        <w:t>Performed routine activities associated with a junior role.</w:t>
        <w:br/>
        <w:t>Other things were done as required.</w:t>
        <w:br/>
        <w:t>* a thing</w:t>
        <w:br/>
        <w:t>* another thing</w:t>
        <w:br/>
      </w:r>
    </w:p>
    <w:p>
      <w:r>
        <w:rPr>
          <w:i/>
          <w:sz w:val="16"/>
        </w:rPr>
        <w:t>Skills: Skill 1, Skill 2, Skill 4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pStyle w:val="Heading2"/>
      </w:pPr>
      <w:r>
        <w:t>Projects</w:t>
      </w:r>
    </w:p>
    <w:p>
      <w:pPr>
        <w:tabs>
          <w:tab w:pos="10656" w:val="right"/>
        </w:tabs>
        <w:spacing w:after="120"/>
      </w:pPr>
      <w:r>
        <w:rPr>
          <w:b/>
        </w:rPr>
        <w:t>A Useful project</w:t>
      </w:r>
      <w:r>
        <w:tab/>
      </w:r>
      <w:hyperlink r:id="rId14">
        <w:r>
          <w:rPr>
            <w:rStyle w:val="Hyperlink"/>
          </w:rPr>
          <w:t>Website: A Useful Project</w:t>
        </w:r>
      </w:hyperlink>
    </w:p>
    <w:p>
      <w:pPr>
        <w:spacing w:before="0" w:after="0"/>
      </w:pPr>
      <w:r>
        <w:t>This should still be pretty short, 2-3 sentences.</w:t>
        <w:br/>
        <w:t>Multiple lines are fine.</w:t>
        <w:br/>
        <w:t>So are multiple paragraphs.</w:t>
        <w:br/>
      </w:r>
    </w:p>
    <w:p>
      <w:pPr>
        <w:spacing w:before="0" w:after="120"/>
      </w:pPr>
      <w:r>
        <w:rPr>
          <w:i/>
        </w:rPr>
        <w:t>Skills: Skill 1, Skill 2, Skill 5</w:t>
      </w:r>
    </w:p>
    <w:p>
      <w:pPr>
        <w:tabs>
          <w:tab w:pos="10656" w:val="right"/>
        </w:tabs>
        <w:spacing w:after="120"/>
      </w:pPr>
      <w:r>
        <w:rPr>
          <w:b/>
        </w:rPr>
        <w:t>Another Useful project</w:t>
      </w:r>
      <w:r>
        <w:tab/>
      </w:r>
      <w:hyperlink r:id="rId15">
        <w:r>
          <w:rPr>
            <w:rStyle w:val="Hyperlink"/>
          </w:rPr>
          <w:t>Website: Another Useful Project</w:t>
        </w:r>
      </w:hyperlink>
    </w:p>
    <w:p>
      <w:pPr>
        <w:spacing w:before="0" w:after="0"/>
      </w:pPr>
      <w:r>
        <w:t>This should still be pretty short, 2-3 sentences.</w:t>
        <w:br/>
        <w:t>Multiple lines are fine.</w:t>
        <w:br/>
        <w:t>So are multiple paragraphs.</w:t>
        <w:br/>
      </w:r>
    </w:p>
    <w:p>
      <w:pPr>
        <w:spacing w:before="0" w:after="120"/>
      </w:pPr>
      <w:r>
        <w:rPr>
          <w:i/>
        </w:rPr>
        <w:t>Skills: Skill 3, Skill 4, Skill 5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Relationship Id="rId14" Type="http://schemas.openxmlformats.org/officeDocument/2006/relationships/hyperlink" Target="https://example.com/useful1" TargetMode="External"/><Relationship Id="rId15" Type="http://schemas.openxmlformats.org/officeDocument/2006/relationships/hyperlink" Target="https://example.com/usefu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