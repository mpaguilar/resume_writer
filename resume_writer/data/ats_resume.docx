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4"/>
        </w:rPr>
        <w:t>John Doe</w:t>
        <w:br/>
      </w:r>
      <w:r>
        <w:t>johndoe@example.com</w:t>
        <w:br/>
      </w:r>
      <w:r>
        <w:t>123-456-7890</w:t>
        <w:br/>
      </w:r>
      <w:r>
        <w:t>Somewhere, USA</w:t>
        <w:br/>
      </w:r>
    </w:p>
    <w:p>
      <w:pPr>
        <w:pStyle w:val="Heading2"/>
      </w:pPr>
      <w:r>
        <w:t>Education</w:t>
      </w:r>
    </w:p>
    <w:p>
      <w:r>
        <w:rPr>
          <w:b/>
          <w:sz w:val="24"/>
          <w:u w:val="single"/>
        </w:rPr>
        <w:t>University of Example</w:t>
        <w:br/>
      </w:r>
      <w:r>
        <w:rPr>
          <w:b/>
        </w:rPr>
        <w:t>Impressive Degree</w:t>
        <w:br/>
      </w:r>
      <w:r>
        <w:t>August 1990</w:t>
      </w:r>
      <w:r>
        <w:t xml:space="preserve"> - </w:t>
      </w:r>
      <w:r>
        <w:t>May 1994</w:t>
        <w:br/>
      </w:r>
      <w:r>
        <w:t>Example Major</w:t>
        <w:br/>
      </w:r>
      <w:r>
        <w:t>GPA: 3.5</w:t>
      </w:r>
    </w:p>
    <w:p/>
    <w:p>
      <w:r>
        <w:rPr>
          <w:b/>
          <w:sz w:val="24"/>
          <w:u w:val="single"/>
        </w:rPr>
        <w:t>College of Education</w:t>
        <w:br/>
      </w:r>
      <w:r>
        <w:rPr>
          <w:b/>
        </w:rPr>
        <w:t>Less Impressive Degree</w:t>
        <w:br/>
      </w:r>
      <w:r>
        <w:t>August 1986</w:t>
      </w:r>
      <w:r>
        <w:t xml:space="preserve"> - </w:t>
      </w:r>
      <w:r>
        <w:t>May 1989</w:t>
        <w:br/>
      </w:r>
      <w:r>
        <w:t>Example Major</w:t>
        <w:br/>
      </w:r>
      <w:r>
        <w:t>GPA: 4.0</w:t>
      </w:r>
    </w:p>
    <w:p>
      <w:pPr>
        <w:pStyle w:val="Heading2"/>
      </w:pPr>
      <w:r>
        <w:t>Certifications</w:t>
      </w:r>
    </w:p>
    <w:p>
      <w:r>
        <w:t>BigCorp Certified Widget Expert</w:t>
      </w:r>
    </w:p>
    <w:p>
      <w:r>
        <w:t>BigCorp Certified Thing Expert</w:t>
      </w:r>
    </w:p>
    <w:p>
      <w:pPr>
        <w:pStyle w:val="Heading2"/>
      </w:pPr>
      <w:r>
        <w:t>Work History</w:t>
      </w:r>
    </w:p>
    <w:p>
      <w:r>
        <w:rPr>
          <w:b/>
          <w:sz w:val="24"/>
          <w:u w:val="single"/>
        </w:rPr>
        <w:t>Another Company, Inc.</w:t>
      </w:r>
      <w:r>
        <w:br/>
      </w:r>
      <w:r>
        <w:rPr>
          <w:b/>
        </w:rPr>
        <w:t>Senior Worker</w:t>
      </w:r>
      <w:r>
        <w:br/>
      </w:r>
      <w:r>
        <w:t>01-2023 - 01-2024</w:t>
      </w:r>
    </w:p>
    <w:p>
      <w:r>
        <w:t>remote</w:t>
      </w:r>
    </w:p>
    <w:p>
      <w:pPr>
        <w:spacing w:after="100" w:before="100"/>
      </w:pPr>
      <w:r>
        <w:t>Performed activities associated with a senior role.</w:t>
        <w:br/>
        <w:t>Also did other things as required.</w:t>
      </w:r>
    </w:p>
    <w:p>
      <w:r>
        <w:t>Skills: Skill 1, Skill 2, Skill 3</w:t>
      </w:r>
    </w:p>
    <w:p/>
    <w:p/>
    <w:p>
      <w:r>
        <w:rPr>
          <w:b/>
          <w:sz w:val="24"/>
          <w:u w:val="single"/>
        </w:rPr>
        <w:t>A Company, LLC</w:t>
      </w:r>
      <w:r>
        <w:br/>
      </w:r>
      <w:r>
        <w:rPr>
          <w:b/>
        </w:rPr>
        <w:t>Junior Worker</w:t>
      </w:r>
      <w:r>
        <w:br/>
      </w:r>
      <w:r>
        <w:t>06-2020 - 06-2022</w:t>
      </w:r>
    </w:p>
    <w:p>
      <w:r>
        <w:t>Somewhere, USA</w:t>
      </w:r>
    </w:p>
    <w:p>
      <w:pPr>
        <w:spacing w:after="100" w:before="100"/>
      </w:pPr>
      <w:r>
        <w:t>Performed routine activities associated with a junior role.</w:t>
        <w:br/>
        <w:t>Other things were done as required.</w:t>
        <w:br/>
        <w:t>* a thing</w:t>
        <w:br/>
        <w:t>* another thing</w:t>
      </w:r>
    </w:p>
    <w:p>
      <w:r>
        <w:t>Skills: Skill 1, Skill 2, Skill 4</w:t>
      </w:r>
    </w:p>
    <w:sectPr w:rsidR="00FC693F" w:rsidRPr="0006063C" w:rsidSect="00034616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