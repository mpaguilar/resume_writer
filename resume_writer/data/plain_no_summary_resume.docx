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John Doe</w:t>
      </w:r>
    </w:p>
    <w:p>
      <w:pPr>
        <w:jc w:val="center"/>
      </w:pPr>
      <w:hyperlink r:id="rId9">
        <w:r>
          <w:rPr>
            <w:rStyle w:val="Hyperlink"/>
          </w:rPr>
          <w:t>johndoe@example.com</w:t>
        </w:r>
      </w:hyperlink>
      <w:r>
        <w:t xml:space="preserve"> | </w:t>
      </w:r>
      <w:r>
        <w:t>123-456-7890</w:t>
      </w:r>
      <w:r>
        <w:t xml:space="preserve"> | </w:t>
      </w:r>
      <w:r>
        <w:t>Somewhere, USA</w:t>
      </w:r>
    </w:p>
    <w:p>
      <w:pPr>
        <w:spacing w:after="0" w:before="80"/>
        <w:jc w:val="center"/>
      </w:pPr>
      <w:r>
        <w:t>Experienced Widget Expert with a lot of experience in the field.</w:t>
        <w:br/>
        <w:t>Proficient in the skills employers look for.</w:t>
        <w:br/>
        <w:t>Lots of experience.</w:t>
      </w:r>
    </w:p>
    <w:p>
      <w:pPr>
        <w:jc w:val="center"/>
      </w:pP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LinkedIn</w:t>
        </w:r>
      </w:hyperlink>
      <w:r>
        <w:t xml:space="preserve"> | </w:t>
      </w:r>
      <w:hyperlink r:id="rId12">
        <w:r>
          <w:rPr>
            <w:rStyle w:val="Hyperlink"/>
          </w:rPr>
          <w:t>Website</w:t>
        </w:r>
      </w:hyperlink>
      <w:r>
        <w:t xml:space="preserve"> | </w:t>
      </w:r>
      <w:hyperlink r:id="rId13">
        <w:r>
          <w:rPr>
            <w:rStyle w:val="Hyperlink"/>
          </w:rPr>
          <w:t>X/Twitter</w:t>
        </w:r>
      </w:hyperlink>
    </w:p>
    <w:p>
      <w:pPr>
        <w:jc w:val="center"/>
      </w:pPr>
      <w:r>
        <w:t>US Citizen</w:t>
      </w:r>
    </w:p>
    <w:p>
      <w:pPr>
        <w:spacing w:before="20" w:after="20"/>
        <w:jc w:val="center"/>
      </w:pPr>
      <w:r>
        <w:t>BigCorp Certified Widget Expert / BigCorp Certified Thing Expert</w:t>
      </w:r>
    </w:p>
    <w:p>
      <w:pPr>
        <w:pStyle w:val="Heading2"/>
        <w:jc w:val="center"/>
      </w:pPr>
      <w:r>
        <w:t>Education</w:t>
      </w:r>
    </w:p>
    <w:p>
      <w:pPr>
        <w:tabs>
          <w:tab w:pos="10656" w:val="right"/>
        </w:tabs>
      </w:pPr>
      <w:r>
        <w:rPr>
          <w:b/>
          <w:sz w:val="24"/>
        </w:rPr>
        <w:t>University of Example</w:t>
      </w:r>
      <w:r>
        <w:rPr>
          <w:b/>
        </w:rPr>
        <w:t xml:space="preserve">	Impressive Degree</w:t>
        <w:br/>
      </w:r>
      <w:r>
        <w:t>August 1990</w:t>
      </w:r>
      <w:r>
        <w:t xml:space="preserve"> - May 1994</w:t>
      </w:r>
      <w:r>
        <w:tab/>
        <w:t>GPA: 3.5</w:t>
      </w:r>
    </w:p>
    <w:p/>
    <w:p>
      <w:pPr>
        <w:tabs>
          <w:tab w:pos="10656" w:val="right"/>
        </w:tabs>
      </w:pPr>
      <w:r>
        <w:rPr>
          <w:b/>
          <w:sz w:val="24"/>
        </w:rPr>
        <w:t>College of Education</w:t>
      </w:r>
      <w:r>
        <w:rPr>
          <w:b/>
        </w:rPr>
        <w:t xml:space="preserve">	Less Impressive Degree</w:t>
        <w:br/>
      </w:r>
      <w:r>
        <w:t>August 1986</w:t>
      </w:r>
      <w:r>
        <w:t xml:space="preserve"> - May 1989</w:t>
      </w:r>
      <w:r>
        <w:tab/>
        <w:t>GPA: 4.0</w:t>
      </w:r>
    </w:p>
    <w:p/>
    <w:p>
      <w:pPr>
        <w:pStyle w:val="Heading2"/>
        <w:jc w:val="center"/>
      </w:pPr>
      <w:r>
        <w:t>Executive Summary</w:t>
      </w:r>
    </w:p>
    <w:p>
      <w:pPr>
        <w:pStyle w:val="Heading4"/>
      </w:pPr>
      <w:r>
        <w:t>Worker</w:t>
      </w:r>
    </w:p>
    <w:p>
      <w:pPr>
        <w:pStyle w:val="ListBullet"/>
      </w:pPr>
      <w:r>
        <w:t>Performed senior tasks</w:t>
      </w:r>
      <w:r>
        <w:rPr>
          <w:i/>
        </w:rPr>
        <w:t xml:space="preserve"> (Another Company)</w:t>
      </w:r>
    </w:p>
    <w:p>
      <w:pPr>
        <w:pStyle w:val="ListBullet"/>
      </w:pPr>
      <w:r>
        <w:t>Performed junior tasks.</w:t>
      </w:r>
      <w:r>
        <w:rPr>
          <w:i/>
        </w:rPr>
        <w:t xml:space="preserve"> (A Company)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rPr>
          <w:trHeight w:val="288"/>
        </w:trPr>
        <w:tc>
          <w:tcPr>
            <w:tcW w:type="dxa" w:w="2700"/>
            <w:vAlign w:val="center"/>
          </w:tcPr>
          <w:p>
            <w:r>
              <w:t>Skill 1</w:t>
            </w:r>
          </w:p>
        </w:tc>
        <w:tc>
          <w:tcPr>
            <w:tcW w:type="dxa" w:w="2700"/>
            <w:vAlign w:val="center"/>
          </w:tcPr>
          <w:p>
            <w:r>
              <w:t>3.0 / (2020 - 2024)</w:t>
            </w:r>
          </w:p>
        </w:tc>
        <w:tc>
          <w:tcPr>
            <w:tcW w:type="dxa" w:w="2700"/>
            <w:vAlign w:val="center"/>
          </w:tcPr>
          <w:p>
            <w:r>
              <w:t>Skill 2</w:t>
            </w:r>
          </w:p>
        </w:tc>
        <w:tc>
          <w:tcPr>
            <w:tcW w:type="dxa" w:w="2700"/>
            <w:vAlign w:val="center"/>
          </w:tcPr>
          <w:p>
            <w:r>
              <w:t>3.0  / (2020 - 2024)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 johndoe@example.com" TargetMode="External"/><Relationship Id="rId10" Type="http://schemas.openxmlformats.org/officeDocument/2006/relationships/hyperlink" Target="https://github.com/example" TargetMode="External"/><Relationship Id="rId11" Type="http://schemas.openxmlformats.org/officeDocument/2006/relationships/hyperlink" Target="https://www.linkedin.com/in/example" TargetMode="External"/><Relationship Id="rId12" Type="http://schemas.openxmlformats.org/officeDocument/2006/relationships/hyperlink" Target="https://www.example.com" TargetMode="External"/><Relationship Id="rId13" Type="http://schemas.openxmlformats.org/officeDocument/2006/relationships/hyperlink" Target="https://twitter.com/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